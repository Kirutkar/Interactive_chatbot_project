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2271" w14:textId="77777777" w:rsidR="00DB392D" w:rsidRPr="00A54D9A" w:rsidRDefault="00000000">
      <w:pPr>
        <w:pStyle w:val="Heading1"/>
        <w:jc w:val="center"/>
      </w:pPr>
      <w:r w:rsidRPr="00A54D9A">
        <w:t>Interactive Python Learning Chatbot for Beginners</w:t>
      </w:r>
    </w:p>
    <w:p w14:paraId="4B977015" w14:textId="0BB3C187" w:rsidR="00CA0302" w:rsidRPr="00CA0302" w:rsidRDefault="00000000" w:rsidP="00CA0302">
      <w:pPr>
        <w:pStyle w:val="Heading2"/>
      </w:pPr>
      <w:r>
        <w:t>Concept Summary</w:t>
      </w:r>
    </w:p>
    <w:p w14:paraId="6F7E9FC4" w14:textId="61D6B314" w:rsidR="00CA0302" w:rsidRPr="00CA0302" w:rsidRDefault="00CA0302" w:rsidP="00CA0302">
      <w:r w:rsidRPr="00CA0302">
        <w:t>The Interactive Python Learning Chatbot is an AI-powered educational assistant designed to help beginners learn Python programming. It provides real-time explanations, debugging support, and interactive quizzes to make Python learning engaging and accessible. Additionally, users can paste Python code directly into the chatbot interface to debug their snippets and receive immediate feedback. This project aims to address the lack of personalized guidance in learning programming by offering tailored assistance based on the user’s needs.</w:t>
      </w:r>
    </w:p>
    <w:p w14:paraId="4CB4EE9F" w14:textId="42E9CEEC" w:rsidR="00DB392D" w:rsidRDefault="00000000">
      <w:pPr>
        <w:pStyle w:val="Heading2"/>
      </w:pPr>
      <w:r>
        <w:t>Define the Target Audience</w:t>
      </w:r>
    </w:p>
    <w:p w14:paraId="72728DB8" w14:textId="77777777" w:rsidR="00CA0302" w:rsidRPr="00CA0302" w:rsidRDefault="00CA0302" w:rsidP="00CA0302">
      <w:pPr>
        <w:rPr>
          <w:lang w:val="en-AE"/>
        </w:rPr>
      </w:pPr>
      <w:r w:rsidRPr="00CA0302">
        <w:rPr>
          <w:lang w:val="en-AE"/>
        </w:rPr>
        <w:t>The target audience includes:</w:t>
      </w:r>
    </w:p>
    <w:p w14:paraId="2FB3B438" w14:textId="77777777" w:rsidR="00CA0302" w:rsidRPr="00CA0302" w:rsidRDefault="00CA0302" w:rsidP="00CA0302">
      <w:pPr>
        <w:numPr>
          <w:ilvl w:val="0"/>
          <w:numId w:val="10"/>
        </w:numPr>
        <w:rPr>
          <w:lang w:val="en-AE"/>
        </w:rPr>
      </w:pPr>
      <w:r w:rsidRPr="00CA0302">
        <w:rPr>
          <w:b/>
          <w:bCs/>
          <w:lang w:val="en-AE"/>
        </w:rPr>
        <w:t>Students</w:t>
      </w:r>
      <w:r w:rsidRPr="00CA0302">
        <w:rPr>
          <w:lang w:val="en-AE"/>
        </w:rPr>
        <w:t>: Individuals looking to learn Python as part of their curriculum.</w:t>
      </w:r>
    </w:p>
    <w:p w14:paraId="1C15A33C" w14:textId="77777777" w:rsidR="00CA0302" w:rsidRPr="00CA0302" w:rsidRDefault="00CA0302" w:rsidP="00CA0302">
      <w:pPr>
        <w:numPr>
          <w:ilvl w:val="0"/>
          <w:numId w:val="10"/>
        </w:numPr>
        <w:rPr>
          <w:lang w:val="en-AE"/>
        </w:rPr>
      </w:pPr>
      <w:r w:rsidRPr="00CA0302">
        <w:rPr>
          <w:b/>
          <w:bCs/>
          <w:lang w:val="en-AE"/>
        </w:rPr>
        <w:t>Beginners</w:t>
      </w:r>
      <w:r w:rsidRPr="00CA0302">
        <w:rPr>
          <w:lang w:val="en-AE"/>
        </w:rPr>
        <w:t>: Aspiring programmers who want to learn Python effectively but face challenges understanding concepts.</w:t>
      </w:r>
    </w:p>
    <w:p w14:paraId="0523F4F0" w14:textId="77777777" w:rsidR="00CA0302" w:rsidRPr="00CA0302" w:rsidRDefault="00CA0302" w:rsidP="00CA0302">
      <w:pPr>
        <w:numPr>
          <w:ilvl w:val="0"/>
          <w:numId w:val="10"/>
        </w:numPr>
        <w:rPr>
          <w:lang w:val="en-AE"/>
        </w:rPr>
      </w:pPr>
      <w:r w:rsidRPr="00CA0302">
        <w:rPr>
          <w:b/>
          <w:bCs/>
          <w:lang w:val="en-AE"/>
        </w:rPr>
        <w:t>Self-learners</w:t>
      </w:r>
      <w:r w:rsidRPr="00CA0302">
        <w:rPr>
          <w:lang w:val="en-AE"/>
        </w:rPr>
        <w:t>: Those seeking an interactive platform for personalized assistance with Python programming.</w:t>
      </w:r>
    </w:p>
    <w:p w14:paraId="4B847E9D" w14:textId="1EB41CDC" w:rsidR="00DB392D" w:rsidRDefault="00000000">
      <w:pPr>
        <w:pStyle w:val="Heading2"/>
      </w:pPr>
      <w:r>
        <w:t>List Key Features</w:t>
      </w:r>
    </w:p>
    <w:p w14:paraId="503DA0D6" w14:textId="77777777" w:rsidR="00CA0302" w:rsidRPr="00CA0302" w:rsidRDefault="00CA0302" w:rsidP="00CA0302">
      <w:pPr>
        <w:numPr>
          <w:ilvl w:val="0"/>
          <w:numId w:val="11"/>
        </w:numPr>
        <w:rPr>
          <w:lang w:val="en-AE"/>
        </w:rPr>
      </w:pPr>
      <w:r w:rsidRPr="00CA0302">
        <w:rPr>
          <w:b/>
          <w:bCs/>
          <w:lang w:val="en-AE"/>
        </w:rPr>
        <w:t>Step-by-Step Explanations</w:t>
      </w:r>
      <w:r w:rsidRPr="00CA0302">
        <w:rPr>
          <w:lang w:val="en-AE"/>
        </w:rPr>
        <w:t>: The chatbot provides detailed and concise explanations for Python concepts.</w:t>
      </w:r>
    </w:p>
    <w:p w14:paraId="67500463" w14:textId="77777777" w:rsidR="00CA0302" w:rsidRPr="00CA0302" w:rsidRDefault="00CA0302" w:rsidP="00CA0302">
      <w:pPr>
        <w:numPr>
          <w:ilvl w:val="0"/>
          <w:numId w:val="11"/>
        </w:numPr>
        <w:rPr>
          <w:lang w:val="en-AE"/>
        </w:rPr>
      </w:pPr>
      <w:r w:rsidRPr="00CA0302">
        <w:rPr>
          <w:b/>
          <w:bCs/>
          <w:lang w:val="en-AE"/>
        </w:rPr>
        <w:t>Code Debugging</w:t>
      </w:r>
      <w:r w:rsidRPr="00CA0302">
        <w:rPr>
          <w:lang w:val="en-AE"/>
        </w:rPr>
        <w:t>: Users can paste Python code directly into the chatbot to debug their snippets and receive error explanations or confirmation of successful execution.</w:t>
      </w:r>
    </w:p>
    <w:p w14:paraId="03C53138" w14:textId="77777777" w:rsidR="00CA0302" w:rsidRPr="00CA0302" w:rsidRDefault="00CA0302" w:rsidP="00CA0302">
      <w:pPr>
        <w:numPr>
          <w:ilvl w:val="0"/>
          <w:numId w:val="11"/>
        </w:numPr>
        <w:rPr>
          <w:lang w:val="en-AE"/>
        </w:rPr>
      </w:pPr>
      <w:r w:rsidRPr="00CA0302">
        <w:rPr>
          <w:b/>
          <w:bCs/>
          <w:lang w:val="en-AE"/>
        </w:rPr>
        <w:t>Interactive Quizzes</w:t>
      </w:r>
      <w:r w:rsidRPr="00CA0302">
        <w:rPr>
          <w:lang w:val="en-AE"/>
        </w:rPr>
        <w:t>: Offers dynamically generated quizzes to track progress and reinforce learning.</w:t>
      </w:r>
    </w:p>
    <w:p w14:paraId="3EFDF05C" w14:textId="77777777" w:rsidR="00CA0302" w:rsidRPr="00CA0302" w:rsidRDefault="00CA0302" w:rsidP="00CA0302">
      <w:pPr>
        <w:numPr>
          <w:ilvl w:val="0"/>
          <w:numId w:val="11"/>
        </w:numPr>
        <w:rPr>
          <w:lang w:val="en-AE"/>
        </w:rPr>
      </w:pPr>
      <w:r w:rsidRPr="00CA0302">
        <w:rPr>
          <w:b/>
          <w:bCs/>
          <w:lang w:val="en-AE"/>
        </w:rPr>
        <w:t>Personalized Recommendations</w:t>
      </w:r>
      <w:r w:rsidRPr="00CA0302">
        <w:rPr>
          <w:lang w:val="en-AE"/>
        </w:rPr>
        <w:t>: Suggests learning resources based on user interactions and queries.</w:t>
      </w:r>
    </w:p>
    <w:p w14:paraId="2EFACA0C" w14:textId="77777777" w:rsidR="00CA0302" w:rsidRPr="00CA0302" w:rsidRDefault="00CA0302" w:rsidP="00CA0302">
      <w:pPr>
        <w:numPr>
          <w:ilvl w:val="0"/>
          <w:numId w:val="11"/>
        </w:numPr>
        <w:rPr>
          <w:lang w:val="en-AE"/>
        </w:rPr>
      </w:pPr>
      <w:r w:rsidRPr="00CA0302">
        <w:rPr>
          <w:b/>
          <w:bCs/>
          <w:lang w:val="en-AE"/>
        </w:rPr>
        <w:t>User History Management</w:t>
      </w:r>
      <w:r w:rsidRPr="00CA0302">
        <w:rPr>
          <w:lang w:val="en-AE"/>
        </w:rPr>
        <w:t>: Allows users to clear chat and quiz history for a fresh start.</w:t>
      </w:r>
    </w:p>
    <w:p w14:paraId="5C982AAB" w14:textId="77777777" w:rsidR="00CA0302" w:rsidRPr="00CA0302" w:rsidRDefault="00CA0302" w:rsidP="00CA0302">
      <w:pPr>
        <w:rPr>
          <w:lang w:val="en-AE"/>
        </w:rPr>
      </w:pPr>
    </w:p>
    <w:p w14:paraId="7599BF16" w14:textId="7EC3F7B0" w:rsidR="00DB392D" w:rsidRDefault="00000000">
      <w:pPr>
        <w:pStyle w:val="Heading2"/>
      </w:pPr>
      <w:r>
        <w:t>Detail the Technical Approach</w:t>
      </w:r>
    </w:p>
    <w:p w14:paraId="3B7F10EB" w14:textId="2D1AE463" w:rsidR="00CA0302" w:rsidRPr="00CA0302" w:rsidRDefault="00CA0302" w:rsidP="00CA0302">
      <w:pPr>
        <w:pStyle w:val="ListParagraph"/>
        <w:numPr>
          <w:ilvl w:val="0"/>
          <w:numId w:val="15"/>
        </w:numPr>
        <w:rPr>
          <w:lang w:val="en-AE"/>
        </w:rPr>
      </w:pPr>
      <w:r w:rsidRPr="00CA0302">
        <w:rPr>
          <w:b/>
          <w:bCs/>
          <w:lang w:val="en-AE"/>
        </w:rPr>
        <w:t>Backend</w:t>
      </w:r>
      <w:r w:rsidRPr="00CA0302">
        <w:rPr>
          <w:lang w:val="en-AE"/>
        </w:rPr>
        <w:t>:</w:t>
      </w:r>
    </w:p>
    <w:p w14:paraId="14B8CAF6" w14:textId="77777777" w:rsidR="00CA0302" w:rsidRPr="00CA0302" w:rsidRDefault="00CA0302" w:rsidP="00CA0302">
      <w:pPr>
        <w:numPr>
          <w:ilvl w:val="0"/>
          <w:numId w:val="12"/>
        </w:numPr>
        <w:rPr>
          <w:lang w:val="en-AE"/>
        </w:rPr>
      </w:pPr>
      <w:r w:rsidRPr="00CA0302">
        <w:rPr>
          <w:b/>
          <w:bCs/>
          <w:lang w:val="en-AE"/>
        </w:rPr>
        <w:t>Framework</w:t>
      </w:r>
      <w:r w:rsidRPr="00CA0302">
        <w:rPr>
          <w:lang w:val="en-AE"/>
        </w:rPr>
        <w:t>: Flask manages the chatbot's routes and API interactions.</w:t>
      </w:r>
    </w:p>
    <w:p w14:paraId="104EECB4" w14:textId="77777777" w:rsidR="00CA0302" w:rsidRPr="00CA0302" w:rsidRDefault="00CA0302" w:rsidP="00CA0302">
      <w:pPr>
        <w:numPr>
          <w:ilvl w:val="0"/>
          <w:numId w:val="12"/>
        </w:numPr>
        <w:rPr>
          <w:lang w:val="en-AE"/>
        </w:rPr>
      </w:pPr>
      <w:r w:rsidRPr="00CA0302">
        <w:rPr>
          <w:b/>
          <w:bCs/>
          <w:lang w:val="en-AE"/>
        </w:rPr>
        <w:lastRenderedPageBreak/>
        <w:t>AI Integration</w:t>
      </w:r>
      <w:r w:rsidRPr="00CA0302">
        <w:rPr>
          <w:lang w:val="en-AE"/>
        </w:rPr>
        <w:t>: OpenAI's GPT-4 API powers conversational capabilities.</w:t>
      </w:r>
    </w:p>
    <w:p w14:paraId="3EDB64BF" w14:textId="77777777" w:rsidR="00CA0302" w:rsidRPr="00CA0302" w:rsidRDefault="00CA0302" w:rsidP="00CA0302">
      <w:pPr>
        <w:numPr>
          <w:ilvl w:val="0"/>
          <w:numId w:val="12"/>
        </w:numPr>
        <w:rPr>
          <w:lang w:val="en-AE"/>
        </w:rPr>
      </w:pPr>
      <w:r w:rsidRPr="00CA0302">
        <w:rPr>
          <w:b/>
          <w:bCs/>
          <w:lang w:val="en-AE"/>
        </w:rPr>
        <w:t>Code Debugging</w:t>
      </w:r>
      <w:r w:rsidRPr="00CA0302">
        <w:rPr>
          <w:lang w:val="en-AE"/>
        </w:rPr>
        <w:t>: Python’s built-in capabilities are utilized to debug snippets and return feedback.</w:t>
      </w:r>
    </w:p>
    <w:p w14:paraId="01B4C570" w14:textId="65A23CAF" w:rsidR="00CA0302" w:rsidRPr="00CA0302" w:rsidRDefault="00CA0302" w:rsidP="00CA0302">
      <w:pPr>
        <w:pStyle w:val="ListParagraph"/>
        <w:numPr>
          <w:ilvl w:val="0"/>
          <w:numId w:val="15"/>
        </w:numPr>
        <w:rPr>
          <w:lang w:val="en-AE"/>
        </w:rPr>
      </w:pPr>
      <w:r w:rsidRPr="00CA0302">
        <w:rPr>
          <w:b/>
          <w:bCs/>
          <w:lang w:val="en-AE"/>
        </w:rPr>
        <w:t>Frontend</w:t>
      </w:r>
      <w:r w:rsidRPr="00CA0302">
        <w:rPr>
          <w:lang w:val="en-AE"/>
        </w:rPr>
        <w:t>:</w:t>
      </w:r>
    </w:p>
    <w:p w14:paraId="0F070932" w14:textId="77777777" w:rsidR="00CA0302" w:rsidRPr="00CA0302" w:rsidRDefault="00CA0302" w:rsidP="00CA0302">
      <w:pPr>
        <w:numPr>
          <w:ilvl w:val="0"/>
          <w:numId w:val="13"/>
        </w:numPr>
        <w:rPr>
          <w:lang w:val="en-AE"/>
        </w:rPr>
      </w:pPr>
      <w:r w:rsidRPr="00CA0302">
        <w:rPr>
          <w:b/>
          <w:bCs/>
          <w:lang w:val="en-AE"/>
        </w:rPr>
        <w:t>HTML &amp; CSS</w:t>
      </w:r>
      <w:r w:rsidRPr="00CA0302">
        <w:rPr>
          <w:lang w:val="en-AE"/>
        </w:rPr>
        <w:t>: A responsive user interface using Flask templates and a custom stylesheet.</w:t>
      </w:r>
    </w:p>
    <w:p w14:paraId="1BF87CCA" w14:textId="77777777" w:rsidR="00CA0302" w:rsidRPr="00CA0302" w:rsidRDefault="00CA0302" w:rsidP="00CA0302">
      <w:pPr>
        <w:numPr>
          <w:ilvl w:val="0"/>
          <w:numId w:val="13"/>
        </w:numPr>
        <w:rPr>
          <w:lang w:val="en-AE"/>
        </w:rPr>
      </w:pPr>
      <w:r w:rsidRPr="00CA0302">
        <w:rPr>
          <w:b/>
          <w:bCs/>
          <w:lang w:val="en-AE"/>
        </w:rPr>
        <w:t>JavaScript</w:t>
      </w:r>
      <w:r w:rsidRPr="00CA0302">
        <w:rPr>
          <w:lang w:val="en-AE"/>
        </w:rPr>
        <w:t>: Handles asynchronous calls for sending messages, debugging code, and managing quizzes.</w:t>
      </w:r>
    </w:p>
    <w:p w14:paraId="26D80FA6" w14:textId="738219BB" w:rsidR="00CA0302" w:rsidRPr="00CA0302" w:rsidRDefault="00CA0302" w:rsidP="00CA0302">
      <w:pPr>
        <w:pStyle w:val="ListParagraph"/>
        <w:numPr>
          <w:ilvl w:val="0"/>
          <w:numId w:val="15"/>
        </w:numPr>
        <w:rPr>
          <w:lang w:val="en-AE"/>
        </w:rPr>
      </w:pPr>
      <w:r w:rsidRPr="00CA0302">
        <w:rPr>
          <w:b/>
          <w:bCs/>
          <w:lang w:val="en-AE"/>
        </w:rPr>
        <w:t>Functionalities</w:t>
      </w:r>
      <w:r w:rsidRPr="00CA0302">
        <w:rPr>
          <w:lang w:val="en-AE"/>
        </w:rPr>
        <w:t>:</w:t>
      </w:r>
    </w:p>
    <w:p w14:paraId="49DD2AF8" w14:textId="77777777" w:rsidR="00CA0302" w:rsidRPr="00CA0302" w:rsidRDefault="00CA0302" w:rsidP="00CA0302">
      <w:pPr>
        <w:numPr>
          <w:ilvl w:val="0"/>
          <w:numId w:val="14"/>
        </w:numPr>
        <w:rPr>
          <w:lang w:val="en-AE"/>
        </w:rPr>
      </w:pPr>
      <w:r w:rsidRPr="00CA0302">
        <w:rPr>
          <w:b/>
          <w:bCs/>
          <w:lang w:val="en-AE"/>
        </w:rPr>
        <w:t>Chat</w:t>
      </w:r>
      <w:r w:rsidRPr="00CA0302">
        <w:rPr>
          <w:lang w:val="en-AE"/>
        </w:rPr>
        <w:t>: Parses user queries, including Python code, to provide real-time assistance.</w:t>
      </w:r>
    </w:p>
    <w:p w14:paraId="44C659DD" w14:textId="77777777" w:rsidR="00CA0302" w:rsidRPr="00CA0302" w:rsidRDefault="00CA0302" w:rsidP="00CA0302">
      <w:pPr>
        <w:numPr>
          <w:ilvl w:val="0"/>
          <w:numId w:val="14"/>
        </w:numPr>
        <w:rPr>
          <w:lang w:val="en-AE"/>
        </w:rPr>
      </w:pPr>
      <w:r w:rsidRPr="00CA0302">
        <w:rPr>
          <w:b/>
          <w:bCs/>
          <w:lang w:val="en-AE"/>
        </w:rPr>
        <w:t>Quizzes</w:t>
      </w:r>
      <w:r w:rsidRPr="00CA0302">
        <w:rPr>
          <w:lang w:val="en-AE"/>
        </w:rPr>
        <w:t>: Dynamically generated multiple-choice questions with immediate feedback.</w:t>
      </w:r>
    </w:p>
    <w:p w14:paraId="5560EE1C" w14:textId="39B2A8B7" w:rsidR="00CA0302" w:rsidRPr="00CA0302" w:rsidRDefault="00CA0302" w:rsidP="00397015">
      <w:pPr>
        <w:numPr>
          <w:ilvl w:val="0"/>
          <w:numId w:val="14"/>
        </w:numPr>
        <w:rPr>
          <w:lang w:val="en-AE"/>
        </w:rPr>
      </w:pPr>
      <w:r w:rsidRPr="00CA0302">
        <w:rPr>
          <w:b/>
          <w:bCs/>
          <w:lang w:val="en-AE"/>
        </w:rPr>
        <w:t>History Management</w:t>
      </w:r>
      <w:r w:rsidRPr="00CA0302">
        <w:rPr>
          <w:lang w:val="en-AE"/>
        </w:rPr>
        <w:t>: Allows clearing chat and quiz data to maintain focus.</w:t>
      </w:r>
    </w:p>
    <w:p w14:paraId="332A4C89" w14:textId="3F021DFD" w:rsidR="00DB392D" w:rsidRDefault="00000000">
      <w:pPr>
        <w:pStyle w:val="Heading2"/>
      </w:pPr>
      <w:r>
        <w:t>Identify Expected Challenges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gridCol w:w="6833"/>
      </w:tblGrid>
      <w:tr w:rsidR="00CA0302" w:rsidRPr="00CA0302" w14:paraId="2B526AB9" w14:textId="77777777" w:rsidTr="00CA0302">
        <w:trPr>
          <w:tblHeader/>
          <w:tblCellSpacing w:w="15" w:type="dxa"/>
        </w:trPr>
        <w:tc>
          <w:tcPr>
            <w:tcW w:w="0" w:type="auto"/>
            <w:vAlign w:val="center"/>
            <w:hideMark/>
          </w:tcPr>
          <w:p w14:paraId="70E29ADE" w14:textId="77777777" w:rsidR="00CA0302" w:rsidRPr="00CA0302" w:rsidRDefault="00CA0302" w:rsidP="00CA0302">
            <w:pPr>
              <w:rPr>
                <w:b/>
                <w:bCs/>
                <w:lang w:val="en-AE"/>
              </w:rPr>
            </w:pPr>
            <w:r w:rsidRPr="00CA0302">
              <w:rPr>
                <w:b/>
                <w:bCs/>
                <w:lang w:val="en-AE"/>
              </w:rPr>
              <w:t>Challenge</w:t>
            </w:r>
          </w:p>
        </w:tc>
        <w:tc>
          <w:tcPr>
            <w:tcW w:w="0" w:type="auto"/>
            <w:vAlign w:val="center"/>
            <w:hideMark/>
          </w:tcPr>
          <w:p w14:paraId="405C2DB6" w14:textId="77777777" w:rsidR="00CA0302" w:rsidRPr="00CA0302" w:rsidRDefault="00CA0302" w:rsidP="00CA0302">
            <w:pPr>
              <w:rPr>
                <w:b/>
                <w:bCs/>
                <w:lang w:val="en-AE"/>
              </w:rPr>
            </w:pPr>
            <w:r w:rsidRPr="00CA0302">
              <w:rPr>
                <w:b/>
                <w:bCs/>
                <w:lang w:val="en-AE"/>
              </w:rPr>
              <w:t>Solution</w:t>
            </w:r>
          </w:p>
        </w:tc>
      </w:tr>
      <w:tr w:rsidR="00CA0302" w:rsidRPr="00CA0302" w14:paraId="589479DC" w14:textId="77777777" w:rsidTr="00CA0302">
        <w:trPr>
          <w:tblCellSpacing w:w="15" w:type="dxa"/>
        </w:trPr>
        <w:tc>
          <w:tcPr>
            <w:tcW w:w="0" w:type="auto"/>
            <w:vAlign w:val="center"/>
            <w:hideMark/>
          </w:tcPr>
          <w:p w14:paraId="13D4F940" w14:textId="77777777" w:rsidR="00CA0302" w:rsidRPr="00CA0302" w:rsidRDefault="00CA0302" w:rsidP="00CA0302">
            <w:pPr>
              <w:rPr>
                <w:lang w:val="en-AE"/>
              </w:rPr>
            </w:pPr>
            <w:r w:rsidRPr="00CA0302">
              <w:rPr>
                <w:b/>
                <w:bCs/>
                <w:lang w:val="en-AE"/>
              </w:rPr>
              <w:t>Accurate Responses</w:t>
            </w:r>
          </w:p>
        </w:tc>
        <w:tc>
          <w:tcPr>
            <w:tcW w:w="0" w:type="auto"/>
            <w:vAlign w:val="center"/>
            <w:hideMark/>
          </w:tcPr>
          <w:p w14:paraId="6C6ACF02" w14:textId="77777777" w:rsidR="00CA0302" w:rsidRPr="00CA0302" w:rsidRDefault="00CA0302" w:rsidP="00CA0302">
            <w:pPr>
              <w:rPr>
                <w:lang w:val="en-AE"/>
              </w:rPr>
            </w:pPr>
            <w:r w:rsidRPr="00CA0302">
              <w:rPr>
                <w:lang w:val="en-AE"/>
              </w:rPr>
              <w:t>Predefined responses are used for common queries; AI-generated outputs are validated.</w:t>
            </w:r>
          </w:p>
        </w:tc>
      </w:tr>
      <w:tr w:rsidR="00CA0302" w:rsidRPr="00CA0302" w14:paraId="7F971E9A" w14:textId="77777777" w:rsidTr="00CA0302">
        <w:trPr>
          <w:tblCellSpacing w:w="15" w:type="dxa"/>
        </w:trPr>
        <w:tc>
          <w:tcPr>
            <w:tcW w:w="0" w:type="auto"/>
            <w:vAlign w:val="center"/>
            <w:hideMark/>
          </w:tcPr>
          <w:p w14:paraId="5313C9C2" w14:textId="77777777" w:rsidR="00CA0302" w:rsidRPr="00CA0302" w:rsidRDefault="00CA0302" w:rsidP="00CA0302">
            <w:pPr>
              <w:rPr>
                <w:lang w:val="en-AE"/>
              </w:rPr>
            </w:pPr>
            <w:r w:rsidRPr="00CA0302">
              <w:rPr>
                <w:b/>
                <w:bCs/>
                <w:lang w:val="en-AE"/>
              </w:rPr>
              <w:t>Debugging Code</w:t>
            </w:r>
          </w:p>
        </w:tc>
        <w:tc>
          <w:tcPr>
            <w:tcW w:w="0" w:type="auto"/>
            <w:vAlign w:val="center"/>
            <w:hideMark/>
          </w:tcPr>
          <w:p w14:paraId="392FF357" w14:textId="77777777" w:rsidR="00CA0302" w:rsidRPr="00CA0302" w:rsidRDefault="00CA0302" w:rsidP="00CA0302">
            <w:pPr>
              <w:rPr>
                <w:lang w:val="en-AE"/>
              </w:rPr>
            </w:pPr>
            <w:r w:rsidRPr="00CA0302">
              <w:rPr>
                <w:lang w:val="en-AE"/>
              </w:rPr>
              <w:t>Direct execution of Python snippets with error handling to guide users.</w:t>
            </w:r>
          </w:p>
        </w:tc>
      </w:tr>
      <w:tr w:rsidR="00CA0302" w:rsidRPr="00CA0302" w14:paraId="38269FCA" w14:textId="77777777" w:rsidTr="00CA0302">
        <w:trPr>
          <w:tblCellSpacing w:w="15" w:type="dxa"/>
        </w:trPr>
        <w:tc>
          <w:tcPr>
            <w:tcW w:w="0" w:type="auto"/>
            <w:vAlign w:val="center"/>
            <w:hideMark/>
          </w:tcPr>
          <w:p w14:paraId="637DFD84" w14:textId="77777777" w:rsidR="00CA0302" w:rsidRPr="00CA0302" w:rsidRDefault="00CA0302" w:rsidP="00CA0302">
            <w:pPr>
              <w:rPr>
                <w:lang w:val="en-AE"/>
              </w:rPr>
            </w:pPr>
            <w:r w:rsidRPr="00CA0302">
              <w:rPr>
                <w:b/>
                <w:bCs/>
                <w:lang w:val="en-AE"/>
              </w:rPr>
              <w:t>Engaging UI</w:t>
            </w:r>
          </w:p>
        </w:tc>
        <w:tc>
          <w:tcPr>
            <w:tcW w:w="0" w:type="auto"/>
            <w:vAlign w:val="center"/>
            <w:hideMark/>
          </w:tcPr>
          <w:p w14:paraId="7373AFA7" w14:textId="77777777" w:rsidR="00CA0302" w:rsidRPr="00CA0302" w:rsidRDefault="00CA0302" w:rsidP="00CA0302">
            <w:pPr>
              <w:rPr>
                <w:lang w:val="en-AE"/>
              </w:rPr>
            </w:pPr>
            <w:r w:rsidRPr="00CA0302">
              <w:rPr>
                <w:lang w:val="en-AE"/>
              </w:rPr>
              <w:t>Designed a clean, responsive interface for better user interaction.</w:t>
            </w:r>
          </w:p>
        </w:tc>
      </w:tr>
    </w:tbl>
    <w:p w14:paraId="4CDAA78D" w14:textId="4F4540E9" w:rsidR="00DB392D" w:rsidRDefault="00000000">
      <w:pPr>
        <w:pStyle w:val="Heading2"/>
      </w:pPr>
      <w:r>
        <w:t>Specify Submission Format</w:t>
      </w:r>
    </w:p>
    <w:p w14:paraId="2E1937CB" w14:textId="77777777" w:rsidR="00CA0302" w:rsidRPr="00CA0302" w:rsidRDefault="00CA0302" w:rsidP="00CA0302">
      <w:pPr>
        <w:rPr>
          <w:lang w:val="en-AE"/>
        </w:rPr>
      </w:pPr>
      <w:r w:rsidRPr="00CA0302">
        <w:rPr>
          <w:lang w:val="en-AE"/>
        </w:rPr>
        <w:t>The submission will include:</w:t>
      </w:r>
    </w:p>
    <w:p w14:paraId="6FD4F14B" w14:textId="77777777" w:rsidR="00CA0302" w:rsidRDefault="00CA0302" w:rsidP="00BC67A0">
      <w:pPr>
        <w:numPr>
          <w:ilvl w:val="0"/>
          <w:numId w:val="16"/>
        </w:numPr>
        <w:rPr>
          <w:lang w:val="en-AE"/>
        </w:rPr>
      </w:pPr>
      <w:r w:rsidRPr="00CA0302">
        <w:rPr>
          <w:b/>
          <w:bCs/>
          <w:lang w:val="en-AE"/>
        </w:rPr>
        <w:t>Project Report</w:t>
      </w:r>
      <w:r w:rsidRPr="00CA0302">
        <w:rPr>
          <w:lang w:val="en-AE"/>
        </w:rPr>
        <w:t>: A comprehensive document detailing the chatbot's concept, features, implementation, and challenges.</w:t>
      </w:r>
    </w:p>
    <w:p w14:paraId="3B44BCE9" w14:textId="62B90A81" w:rsidR="00CA0302" w:rsidRPr="00CA0302" w:rsidRDefault="00CA0302" w:rsidP="00BC67A0">
      <w:pPr>
        <w:numPr>
          <w:ilvl w:val="0"/>
          <w:numId w:val="16"/>
        </w:numPr>
        <w:rPr>
          <w:lang w:val="en-AE"/>
        </w:rPr>
      </w:pPr>
      <w:r w:rsidRPr="00CA0302">
        <w:rPr>
          <w:b/>
          <w:bCs/>
          <w:lang w:val="en-AE"/>
        </w:rPr>
        <w:t>Demo Video</w:t>
      </w:r>
      <w:r w:rsidRPr="00CA0302">
        <w:rPr>
          <w:lang w:val="en-AE"/>
        </w:rPr>
        <w:t>: A screen recording showcasing the chatbot's functionalities, including chat, quizzes, and code debugging.</w:t>
      </w:r>
    </w:p>
    <w:p w14:paraId="57101C49" w14:textId="77777777" w:rsidR="00CA0302" w:rsidRPr="00CA0302" w:rsidRDefault="00CA0302" w:rsidP="00CA0302">
      <w:pPr>
        <w:numPr>
          <w:ilvl w:val="0"/>
          <w:numId w:val="16"/>
        </w:numPr>
        <w:rPr>
          <w:lang w:val="en-AE"/>
        </w:rPr>
      </w:pPr>
      <w:r w:rsidRPr="00CA0302">
        <w:rPr>
          <w:b/>
          <w:bCs/>
          <w:lang w:val="en-AE"/>
        </w:rPr>
        <w:t>GitHub Repository</w:t>
      </w:r>
      <w:r w:rsidRPr="00CA0302">
        <w:rPr>
          <w:lang w:val="en-AE"/>
        </w:rPr>
        <w:t>: A public repository with well-documented source code and instructions for setup.</w:t>
      </w:r>
    </w:p>
    <w:p w14:paraId="61F738F0" w14:textId="0884E423" w:rsidR="00CA0302" w:rsidRPr="00CA0302" w:rsidRDefault="00CA0302" w:rsidP="001F460C">
      <w:pPr>
        <w:numPr>
          <w:ilvl w:val="0"/>
          <w:numId w:val="16"/>
        </w:numPr>
        <w:rPr>
          <w:lang w:val="en-AE"/>
        </w:rPr>
      </w:pPr>
      <w:r w:rsidRPr="00CA0302">
        <w:rPr>
          <w:b/>
          <w:bCs/>
          <w:lang w:val="en-AE"/>
        </w:rPr>
        <w:t>LinkedIn Post</w:t>
      </w:r>
      <w:r w:rsidRPr="00CA0302">
        <w:rPr>
          <w:lang w:val="en-AE"/>
        </w:rPr>
        <w:t>: A professional post summarizing the project and sharing key takeaways.</w:t>
      </w:r>
    </w:p>
    <w:p w14:paraId="60621CD1" w14:textId="2ED807DB" w:rsidR="00DB392D" w:rsidRDefault="00000000">
      <w:pPr>
        <w:pStyle w:val="Heading2"/>
      </w:pPr>
      <w:r>
        <w:lastRenderedPageBreak/>
        <w:t>Define the Expected Outcome</w:t>
      </w:r>
    </w:p>
    <w:p w14:paraId="7EABFD38" w14:textId="77777777" w:rsidR="00CA0302" w:rsidRPr="00CA0302" w:rsidRDefault="00CA0302" w:rsidP="00CA0302">
      <w:pPr>
        <w:rPr>
          <w:lang w:val="en-AE"/>
        </w:rPr>
      </w:pPr>
      <w:r w:rsidRPr="00CA0302">
        <w:rPr>
          <w:lang w:val="en-AE"/>
        </w:rPr>
        <w:t>By the end of the project, the chatbot will:</w:t>
      </w:r>
    </w:p>
    <w:p w14:paraId="271E412F" w14:textId="77777777" w:rsidR="00CA0302" w:rsidRPr="00CA0302" w:rsidRDefault="00CA0302" w:rsidP="00CA0302">
      <w:pPr>
        <w:numPr>
          <w:ilvl w:val="0"/>
          <w:numId w:val="17"/>
        </w:numPr>
        <w:rPr>
          <w:lang w:val="en-AE"/>
        </w:rPr>
      </w:pPr>
      <w:r w:rsidRPr="00CA0302">
        <w:rPr>
          <w:b/>
          <w:bCs/>
          <w:lang w:val="en-AE"/>
        </w:rPr>
        <w:t>Answer Python Questions</w:t>
      </w:r>
      <w:r w:rsidRPr="00CA0302">
        <w:rPr>
          <w:lang w:val="en-AE"/>
        </w:rPr>
        <w:t>: Accurately address at least 80% of Python-related user queries.</w:t>
      </w:r>
    </w:p>
    <w:p w14:paraId="4EB77B05" w14:textId="77777777" w:rsidR="00CA0302" w:rsidRPr="00CA0302" w:rsidRDefault="00CA0302" w:rsidP="00CA0302">
      <w:pPr>
        <w:numPr>
          <w:ilvl w:val="0"/>
          <w:numId w:val="17"/>
        </w:numPr>
        <w:rPr>
          <w:lang w:val="en-AE"/>
        </w:rPr>
      </w:pPr>
      <w:r w:rsidRPr="00CA0302">
        <w:rPr>
          <w:b/>
          <w:bCs/>
          <w:lang w:val="en-AE"/>
        </w:rPr>
        <w:t>Debug Python Code</w:t>
      </w:r>
      <w:r w:rsidRPr="00CA0302">
        <w:rPr>
          <w:lang w:val="en-AE"/>
        </w:rPr>
        <w:t>: Provide immediate feedback for Python code snippets pasted into the chatbot.</w:t>
      </w:r>
    </w:p>
    <w:p w14:paraId="6FF74B93" w14:textId="77777777" w:rsidR="00CA0302" w:rsidRPr="00CA0302" w:rsidRDefault="00CA0302" w:rsidP="00CA0302">
      <w:pPr>
        <w:numPr>
          <w:ilvl w:val="0"/>
          <w:numId w:val="17"/>
        </w:numPr>
        <w:rPr>
          <w:lang w:val="en-AE"/>
        </w:rPr>
      </w:pPr>
      <w:r w:rsidRPr="00CA0302">
        <w:rPr>
          <w:b/>
          <w:bCs/>
          <w:lang w:val="en-AE"/>
        </w:rPr>
        <w:t>Engaging Quizzes</w:t>
      </w:r>
      <w:r w:rsidRPr="00CA0302">
        <w:rPr>
          <w:lang w:val="en-AE"/>
        </w:rPr>
        <w:t>: Offer interactive quizzes with real-time feedback to reinforce learning.</w:t>
      </w:r>
    </w:p>
    <w:p w14:paraId="7D1B41A8" w14:textId="77777777" w:rsidR="00CA0302" w:rsidRPr="00CA0302" w:rsidRDefault="00CA0302" w:rsidP="00CA0302">
      <w:pPr>
        <w:numPr>
          <w:ilvl w:val="0"/>
          <w:numId w:val="17"/>
        </w:numPr>
        <w:rPr>
          <w:lang w:val="en-AE"/>
        </w:rPr>
      </w:pPr>
      <w:r w:rsidRPr="00CA0302">
        <w:rPr>
          <w:b/>
          <w:bCs/>
          <w:lang w:val="en-AE"/>
        </w:rPr>
        <w:t>History Management</w:t>
      </w:r>
      <w:r w:rsidRPr="00CA0302">
        <w:rPr>
          <w:lang w:val="en-AE"/>
        </w:rPr>
        <w:t>: Ensure smooth session handling with options to reset chat and quiz progress.</w:t>
      </w:r>
    </w:p>
    <w:p w14:paraId="19B2C298" w14:textId="77777777" w:rsidR="00CA0302" w:rsidRPr="00CA0302" w:rsidRDefault="00CA0302" w:rsidP="00CA0302">
      <w:pPr>
        <w:numPr>
          <w:ilvl w:val="0"/>
          <w:numId w:val="17"/>
        </w:numPr>
        <w:rPr>
          <w:lang w:val="en-AE"/>
        </w:rPr>
      </w:pPr>
      <w:r w:rsidRPr="00CA0302">
        <w:rPr>
          <w:b/>
          <w:bCs/>
          <w:lang w:val="en-AE"/>
        </w:rPr>
        <w:t>Interactive Learning</w:t>
      </w:r>
      <w:r w:rsidRPr="00CA0302">
        <w:rPr>
          <w:lang w:val="en-AE"/>
        </w:rPr>
        <w:t>: Demonstrate the viability of AI-powered tools in education.</w:t>
      </w:r>
    </w:p>
    <w:p w14:paraId="0598521A" w14:textId="77777777" w:rsidR="00CA0302" w:rsidRPr="00CA0302" w:rsidRDefault="00CA0302" w:rsidP="00CA0302">
      <w:pPr>
        <w:rPr>
          <w:lang w:val="en-AE"/>
        </w:rPr>
      </w:pPr>
    </w:p>
    <w:p w14:paraId="0CDAD75F" w14:textId="30B234E6" w:rsidR="00DB392D" w:rsidRDefault="00000000">
      <w:pPr>
        <w:pStyle w:val="Heading2"/>
      </w:pPr>
      <w:r>
        <w:t>Add Additional Notes (Optional)</w:t>
      </w:r>
    </w:p>
    <w:p w14:paraId="1B66127A" w14:textId="75212B03" w:rsidR="00CA0302" w:rsidRPr="00CA0302" w:rsidRDefault="00CA0302" w:rsidP="00CA0302">
      <w:r w:rsidRPr="00CA0302">
        <w:t>This project aims to bridge the gap for beginners in Python programming by offering a user-friendly, interactive platform. The chatbot’s debugging and quiz functionalities serve as a foundation for future AI-driven educational tools.</w:t>
      </w:r>
    </w:p>
    <w:sectPr w:rsidR="00CA0302" w:rsidRPr="00CA0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194E3F"/>
    <w:multiLevelType w:val="multilevel"/>
    <w:tmpl w:val="1D5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D56E6"/>
    <w:multiLevelType w:val="multilevel"/>
    <w:tmpl w:val="0F2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513AD"/>
    <w:multiLevelType w:val="hybridMultilevel"/>
    <w:tmpl w:val="8774E41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A8C076E"/>
    <w:multiLevelType w:val="multilevel"/>
    <w:tmpl w:val="640C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D17D3"/>
    <w:multiLevelType w:val="multilevel"/>
    <w:tmpl w:val="431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169E8"/>
    <w:multiLevelType w:val="multilevel"/>
    <w:tmpl w:val="828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24BCF"/>
    <w:multiLevelType w:val="multilevel"/>
    <w:tmpl w:val="0CDE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7064A"/>
    <w:multiLevelType w:val="multilevel"/>
    <w:tmpl w:val="E96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811978">
    <w:abstractNumId w:val="8"/>
  </w:num>
  <w:num w:numId="2" w16cid:durableId="1022583991">
    <w:abstractNumId w:val="6"/>
  </w:num>
  <w:num w:numId="3" w16cid:durableId="1184708394">
    <w:abstractNumId w:val="5"/>
  </w:num>
  <w:num w:numId="4" w16cid:durableId="1515146279">
    <w:abstractNumId w:val="4"/>
  </w:num>
  <w:num w:numId="5" w16cid:durableId="2029524968">
    <w:abstractNumId w:val="7"/>
  </w:num>
  <w:num w:numId="6" w16cid:durableId="906888245">
    <w:abstractNumId w:val="3"/>
  </w:num>
  <w:num w:numId="7" w16cid:durableId="1761560057">
    <w:abstractNumId w:val="2"/>
  </w:num>
  <w:num w:numId="8" w16cid:durableId="1723868957">
    <w:abstractNumId w:val="1"/>
  </w:num>
  <w:num w:numId="9" w16cid:durableId="599021320">
    <w:abstractNumId w:val="0"/>
  </w:num>
  <w:num w:numId="10" w16cid:durableId="1432968799">
    <w:abstractNumId w:val="10"/>
  </w:num>
  <w:num w:numId="11" w16cid:durableId="511072539">
    <w:abstractNumId w:val="15"/>
  </w:num>
  <w:num w:numId="12" w16cid:durableId="1615596876">
    <w:abstractNumId w:val="9"/>
  </w:num>
  <w:num w:numId="13" w16cid:durableId="778450078">
    <w:abstractNumId w:val="14"/>
  </w:num>
  <w:num w:numId="14" w16cid:durableId="1985424451">
    <w:abstractNumId w:val="16"/>
  </w:num>
  <w:num w:numId="15" w16cid:durableId="1125663625">
    <w:abstractNumId w:val="11"/>
  </w:num>
  <w:num w:numId="16" w16cid:durableId="764153918">
    <w:abstractNumId w:val="12"/>
  </w:num>
  <w:num w:numId="17" w16cid:durableId="1151559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85D"/>
    <w:rsid w:val="0029639D"/>
    <w:rsid w:val="00326F90"/>
    <w:rsid w:val="00396B61"/>
    <w:rsid w:val="00A54D9A"/>
    <w:rsid w:val="00AA1D8D"/>
    <w:rsid w:val="00B47730"/>
    <w:rsid w:val="00CA0302"/>
    <w:rsid w:val="00CB0664"/>
    <w:rsid w:val="00DB39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F4178"/>
  <w14:defaultImageDpi w14:val="300"/>
  <w15:docId w15:val="{431CFA25-890F-489B-8523-1049C595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252476">
      <w:bodyDiv w:val="1"/>
      <w:marLeft w:val="0"/>
      <w:marRight w:val="0"/>
      <w:marTop w:val="0"/>
      <w:marBottom w:val="0"/>
      <w:divBdr>
        <w:top w:val="none" w:sz="0" w:space="0" w:color="auto"/>
        <w:left w:val="none" w:sz="0" w:space="0" w:color="auto"/>
        <w:bottom w:val="none" w:sz="0" w:space="0" w:color="auto"/>
        <w:right w:val="none" w:sz="0" w:space="0" w:color="auto"/>
      </w:divBdr>
    </w:div>
    <w:div w:id="760688626">
      <w:bodyDiv w:val="1"/>
      <w:marLeft w:val="0"/>
      <w:marRight w:val="0"/>
      <w:marTop w:val="0"/>
      <w:marBottom w:val="0"/>
      <w:divBdr>
        <w:top w:val="none" w:sz="0" w:space="0" w:color="auto"/>
        <w:left w:val="none" w:sz="0" w:space="0" w:color="auto"/>
        <w:bottom w:val="none" w:sz="0" w:space="0" w:color="auto"/>
        <w:right w:val="none" w:sz="0" w:space="0" w:color="auto"/>
      </w:divBdr>
    </w:div>
    <w:div w:id="904997842">
      <w:bodyDiv w:val="1"/>
      <w:marLeft w:val="0"/>
      <w:marRight w:val="0"/>
      <w:marTop w:val="0"/>
      <w:marBottom w:val="0"/>
      <w:divBdr>
        <w:top w:val="none" w:sz="0" w:space="0" w:color="auto"/>
        <w:left w:val="none" w:sz="0" w:space="0" w:color="auto"/>
        <w:bottom w:val="none" w:sz="0" w:space="0" w:color="auto"/>
        <w:right w:val="none" w:sz="0" w:space="0" w:color="auto"/>
      </w:divBdr>
    </w:div>
    <w:div w:id="910427519">
      <w:bodyDiv w:val="1"/>
      <w:marLeft w:val="0"/>
      <w:marRight w:val="0"/>
      <w:marTop w:val="0"/>
      <w:marBottom w:val="0"/>
      <w:divBdr>
        <w:top w:val="none" w:sz="0" w:space="0" w:color="auto"/>
        <w:left w:val="none" w:sz="0" w:space="0" w:color="auto"/>
        <w:bottom w:val="none" w:sz="0" w:space="0" w:color="auto"/>
        <w:right w:val="none" w:sz="0" w:space="0" w:color="auto"/>
      </w:divBdr>
    </w:div>
    <w:div w:id="929777347">
      <w:bodyDiv w:val="1"/>
      <w:marLeft w:val="0"/>
      <w:marRight w:val="0"/>
      <w:marTop w:val="0"/>
      <w:marBottom w:val="0"/>
      <w:divBdr>
        <w:top w:val="none" w:sz="0" w:space="0" w:color="auto"/>
        <w:left w:val="none" w:sz="0" w:space="0" w:color="auto"/>
        <w:bottom w:val="none" w:sz="0" w:space="0" w:color="auto"/>
        <w:right w:val="none" w:sz="0" w:space="0" w:color="auto"/>
      </w:divBdr>
    </w:div>
    <w:div w:id="1102216854">
      <w:bodyDiv w:val="1"/>
      <w:marLeft w:val="0"/>
      <w:marRight w:val="0"/>
      <w:marTop w:val="0"/>
      <w:marBottom w:val="0"/>
      <w:divBdr>
        <w:top w:val="none" w:sz="0" w:space="0" w:color="auto"/>
        <w:left w:val="none" w:sz="0" w:space="0" w:color="auto"/>
        <w:bottom w:val="none" w:sz="0" w:space="0" w:color="auto"/>
        <w:right w:val="none" w:sz="0" w:space="0" w:color="auto"/>
      </w:divBdr>
    </w:div>
    <w:div w:id="1128006940">
      <w:bodyDiv w:val="1"/>
      <w:marLeft w:val="0"/>
      <w:marRight w:val="0"/>
      <w:marTop w:val="0"/>
      <w:marBottom w:val="0"/>
      <w:divBdr>
        <w:top w:val="none" w:sz="0" w:space="0" w:color="auto"/>
        <w:left w:val="none" w:sz="0" w:space="0" w:color="auto"/>
        <w:bottom w:val="none" w:sz="0" w:space="0" w:color="auto"/>
        <w:right w:val="none" w:sz="0" w:space="0" w:color="auto"/>
      </w:divBdr>
    </w:div>
    <w:div w:id="1152795550">
      <w:bodyDiv w:val="1"/>
      <w:marLeft w:val="0"/>
      <w:marRight w:val="0"/>
      <w:marTop w:val="0"/>
      <w:marBottom w:val="0"/>
      <w:divBdr>
        <w:top w:val="none" w:sz="0" w:space="0" w:color="auto"/>
        <w:left w:val="none" w:sz="0" w:space="0" w:color="auto"/>
        <w:bottom w:val="none" w:sz="0" w:space="0" w:color="auto"/>
        <w:right w:val="none" w:sz="0" w:space="0" w:color="auto"/>
      </w:divBdr>
    </w:div>
    <w:div w:id="1225069039">
      <w:bodyDiv w:val="1"/>
      <w:marLeft w:val="0"/>
      <w:marRight w:val="0"/>
      <w:marTop w:val="0"/>
      <w:marBottom w:val="0"/>
      <w:divBdr>
        <w:top w:val="none" w:sz="0" w:space="0" w:color="auto"/>
        <w:left w:val="none" w:sz="0" w:space="0" w:color="auto"/>
        <w:bottom w:val="none" w:sz="0" w:space="0" w:color="auto"/>
        <w:right w:val="none" w:sz="0" w:space="0" w:color="auto"/>
      </w:divBdr>
    </w:div>
    <w:div w:id="1263025593">
      <w:bodyDiv w:val="1"/>
      <w:marLeft w:val="0"/>
      <w:marRight w:val="0"/>
      <w:marTop w:val="0"/>
      <w:marBottom w:val="0"/>
      <w:divBdr>
        <w:top w:val="none" w:sz="0" w:space="0" w:color="auto"/>
        <w:left w:val="none" w:sz="0" w:space="0" w:color="auto"/>
        <w:bottom w:val="none" w:sz="0" w:space="0" w:color="auto"/>
        <w:right w:val="none" w:sz="0" w:space="0" w:color="auto"/>
      </w:divBdr>
    </w:div>
    <w:div w:id="1334840960">
      <w:bodyDiv w:val="1"/>
      <w:marLeft w:val="0"/>
      <w:marRight w:val="0"/>
      <w:marTop w:val="0"/>
      <w:marBottom w:val="0"/>
      <w:divBdr>
        <w:top w:val="none" w:sz="0" w:space="0" w:color="auto"/>
        <w:left w:val="none" w:sz="0" w:space="0" w:color="auto"/>
        <w:bottom w:val="none" w:sz="0" w:space="0" w:color="auto"/>
        <w:right w:val="none" w:sz="0" w:space="0" w:color="auto"/>
      </w:divBdr>
    </w:div>
    <w:div w:id="1509714307">
      <w:bodyDiv w:val="1"/>
      <w:marLeft w:val="0"/>
      <w:marRight w:val="0"/>
      <w:marTop w:val="0"/>
      <w:marBottom w:val="0"/>
      <w:divBdr>
        <w:top w:val="none" w:sz="0" w:space="0" w:color="auto"/>
        <w:left w:val="none" w:sz="0" w:space="0" w:color="auto"/>
        <w:bottom w:val="none" w:sz="0" w:space="0" w:color="auto"/>
        <w:right w:val="none" w:sz="0" w:space="0" w:color="auto"/>
      </w:divBdr>
    </w:div>
    <w:div w:id="1627541293">
      <w:bodyDiv w:val="1"/>
      <w:marLeft w:val="0"/>
      <w:marRight w:val="0"/>
      <w:marTop w:val="0"/>
      <w:marBottom w:val="0"/>
      <w:divBdr>
        <w:top w:val="none" w:sz="0" w:space="0" w:color="auto"/>
        <w:left w:val="none" w:sz="0" w:space="0" w:color="auto"/>
        <w:bottom w:val="none" w:sz="0" w:space="0" w:color="auto"/>
        <w:right w:val="none" w:sz="0" w:space="0" w:color="auto"/>
      </w:divBdr>
    </w:div>
    <w:div w:id="2079013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Kiruthika Ramalingam</cp:lastModifiedBy>
  <cp:revision>3</cp:revision>
  <dcterms:created xsi:type="dcterms:W3CDTF">2013-12-23T23:15:00Z</dcterms:created>
  <dcterms:modified xsi:type="dcterms:W3CDTF">2025-01-03T22:03:00Z</dcterms:modified>
  <cp:category/>
</cp:coreProperties>
</file>